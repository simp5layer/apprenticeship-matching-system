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Apprenticeship Matching System</w:t>
      </w:r>
    </w:p>
    <w:p>
      <w:r>
        <w:t>EE202 – Object-Oriented Programming, Spring 2025</w:t>
      </w:r>
    </w:p>
    <w:p>
      <w:r>
        <w:t>Team Members: [Insert Names &amp; Student IDs]</w:t>
      </w:r>
    </w:p>
    <w:p>
      <w:r>
        <w:t>Submission Date: [Insert Date]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[Auto-generate this once sections are finalized]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Write here...</w:t>
      </w:r>
    </w:p>
    <w:p/>
    <w:p>
      <w:pPr>
        <w:pStyle w:val="Heading1"/>
      </w:pPr>
      <w:r>
        <w:t>2. Introduction</w:t>
      </w:r>
    </w:p>
    <w:p>
      <w:r>
        <w:t>Write here...</w:t>
      </w:r>
    </w:p>
    <w:p/>
    <w:p>
      <w:pPr>
        <w:pStyle w:val="Heading1"/>
      </w:pPr>
      <w:r>
        <w:t>3. System Design</w:t>
      </w:r>
    </w:p>
    <w:p>
      <w:r>
        <w:t>Write here...</w:t>
      </w:r>
    </w:p>
    <w:p/>
    <w:p>
      <w:pPr>
        <w:pStyle w:val="Heading2"/>
      </w:pPr>
      <w:r>
        <w:t xml:space="preserve">   3.1 Architecture Overview</w:t>
      </w:r>
    </w:p>
    <w:p>
      <w:r>
        <w:t>Write here...</w:t>
      </w:r>
    </w:p>
    <w:p/>
    <w:p>
      <w:pPr>
        <w:pStyle w:val="Heading2"/>
      </w:pPr>
      <w:r>
        <w:t xml:space="preserve">   3.2 Class Structure</w:t>
      </w:r>
    </w:p>
    <w:p>
      <w:r>
        <w:t>Write here...</w:t>
      </w:r>
    </w:p>
    <w:p/>
    <w:p>
      <w:pPr>
        <w:pStyle w:val="Heading2"/>
      </w:pPr>
      <w:r>
        <w:t xml:space="preserve">   3.3 Database Design</w:t>
      </w:r>
    </w:p>
    <w:p>
      <w:r>
        <w:t>Write here...</w:t>
      </w:r>
    </w:p>
    <w:p/>
    <w:p>
      <w:pPr>
        <w:pStyle w:val="Heading2"/>
      </w:pPr>
      <w:r>
        <w:t xml:space="preserve">   3.4 GUI Design</w:t>
      </w:r>
    </w:p>
    <w:p>
      <w:r>
        <w:t>Write here...</w:t>
      </w:r>
    </w:p>
    <w:p/>
    <w:p>
      <w:pPr>
        <w:pStyle w:val="Heading2"/>
      </w:pPr>
      <w:r>
        <w:t xml:space="preserve">   3.5 Matching Algorithm</w:t>
      </w:r>
    </w:p>
    <w:p>
      <w:r>
        <w:t>Write here...</w:t>
      </w:r>
    </w:p>
    <w:p/>
    <w:p>
      <w:pPr>
        <w:pStyle w:val="Heading2"/>
      </w:pPr>
      <w:r>
        <w:t xml:space="preserve">   3.6 Security &amp; Authentication</w:t>
      </w:r>
    </w:p>
    <w:p>
      <w:r>
        <w:t>Write here...</w:t>
      </w:r>
    </w:p>
    <w:p/>
    <w:p>
      <w:pPr>
        <w:pStyle w:val="Heading2"/>
      </w:pPr>
      <w:r>
        <w:t xml:space="preserve">   3.7 Error Handling Strategy</w:t>
      </w:r>
    </w:p>
    <w:p>
      <w:r>
        <w:t>Write here...</w:t>
      </w:r>
    </w:p>
    <w:p/>
    <w:p>
      <w:pPr>
        <w:pStyle w:val="Heading1"/>
      </w:pPr>
      <w:r>
        <w:t>4. Testing</w:t>
      </w:r>
    </w:p>
    <w:p>
      <w:r>
        <w:t>Write here...</w:t>
      </w:r>
    </w:p>
    <w:p/>
    <w:p>
      <w:pPr>
        <w:pStyle w:val="Heading1"/>
      </w:pPr>
      <w:r>
        <w:t>5. User Manual</w:t>
      </w:r>
    </w:p>
    <w:p>
      <w:r>
        <w:t>Write here...</w:t>
      </w:r>
    </w:p>
    <w:p/>
    <w:p>
      <w:pPr>
        <w:pStyle w:val="Heading1"/>
      </w:pPr>
      <w:r>
        <w:t>6. Contribution Table</w:t>
      </w:r>
    </w:p>
    <w:p>
      <w:r>
        <w:t>Write here...</w:t>
      </w:r>
    </w:p>
    <w:p/>
    <w:p>
      <w:pPr>
        <w:pStyle w:val="Heading1"/>
      </w:pPr>
      <w:r>
        <w:t>7. Challenges and Lessons Learned</w:t>
      </w:r>
    </w:p>
    <w:p>
      <w:r>
        <w:t>Write here...</w:t>
      </w:r>
    </w:p>
    <w:p/>
    <w:p>
      <w:pPr>
        <w:pStyle w:val="Heading1"/>
      </w:pPr>
      <w:r>
        <w:t>8. Future Enhancements</w:t>
      </w:r>
    </w:p>
    <w:p>
      <w:r>
        <w:t>Write here...</w:t>
      </w:r>
    </w:p>
    <w:p/>
    <w:p>
      <w:pPr>
        <w:pStyle w:val="Heading1"/>
      </w:pPr>
      <w:r>
        <w:t>9. References</w:t>
      </w:r>
    </w:p>
    <w:p>
      <w:r>
        <w:t>Write here...</w:t>
      </w:r>
    </w:p>
    <w:p/>
    <w:p>
      <w:pPr>
        <w:pStyle w:val="Heading2"/>
      </w:pPr>
      <w:r>
        <w:t>10. Appendices</w:t>
      </w:r>
    </w:p>
    <w:p>
      <w:r>
        <w:t>Write here...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